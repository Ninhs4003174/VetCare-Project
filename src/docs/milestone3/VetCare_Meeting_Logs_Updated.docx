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F030" w14:textId="14D48494" w:rsidR="00CF5B13" w:rsidRDefault="0089480C">
      <w:pPr>
        <w:pStyle w:val="Titl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1C318C" wp14:editId="5729619B">
                <wp:simplePos x="0" y="0"/>
                <wp:positionH relativeFrom="column">
                  <wp:posOffset>4839970</wp:posOffset>
                </wp:positionH>
                <wp:positionV relativeFrom="paragraph">
                  <wp:posOffset>-459105</wp:posOffset>
                </wp:positionV>
                <wp:extent cx="360" cy="360"/>
                <wp:effectExtent l="38100" t="38100" r="38100" b="38100"/>
                <wp:wrapNone/>
                <wp:docPr id="90565385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D728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80.4pt;margin-top:-36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C367BC" wp14:editId="75284EC6">
                <wp:simplePos x="0" y="0"/>
                <wp:positionH relativeFrom="column">
                  <wp:posOffset>-3178280</wp:posOffset>
                </wp:positionH>
                <wp:positionV relativeFrom="paragraph">
                  <wp:posOffset>-356620</wp:posOffset>
                </wp:positionV>
                <wp:extent cx="360" cy="360"/>
                <wp:effectExtent l="38100" t="38100" r="38100" b="38100"/>
                <wp:wrapNone/>
                <wp:docPr id="7254896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072B9" id="Ink 1" o:spid="_x0000_s1026" type="#_x0000_t75" style="position:absolute;margin-left:-250.95pt;margin-top:-28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">
                <v:imagedata r:id="rId9" o:title=""/>
              </v:shape>
            </w:pict>
          </mc:Fallback>
        </mc:AlternateContent>
      </w:r>
      <w:r w:rsidR="00000000">
        <w:t xml:space="preserve">Meeting Logs for Milestone </w:t>
      </w:r>
      <w:r w:rsidR="00D15980">
        <w:t>3</w:t>
      </w:r>
      <w:r w:rsidR="00000000">
        <w:t xml:space="preserve"> - </w:t>
      </w:r>
      <w:proofErr w:type="spellStart"/>
      <w:r w:rsidR="00000000">
        <w:t>VetCare</w:t>
      </w:r>
      <w:proofErr w:type="spellEnd"/>
      <w:r w:rsidR="00000000">
        <w:t xml:space="preserve"> Project</w:t>
      </w:r>
    </w:p>
    <w:p w14:paraId="0E333150" w14:textId="77777777" w:rsidR="00CF5B13" w:rsidRDefault="00000000">
      <w:r>
        <w:rPr>
          <w:b/>
        </w:rPr>
        <w:t>Meeting 1</w:t>
      </w:r>
      <w:r>
        <w:rPr>
          <w:b/>
        </w:rPr>
        <w:tab/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5B13" w14:paraId="1C5C3105" w14:textId="77777777">
        <w:tc>
          <w:tcPr>
            <w:tcW w:w="4320" w:type="dxa"/>
          </w:tcPr>
          <w:p w14:paraId="5CF795AA" w14:textId="77777777" w:rsidR="00CF5B13" w:rsidRDefault="00000000">
            <w:r>
              <w:t>Date:</w:t>
            </w:r>
          </w:p>
        </w:tc>
        <w:tc>
          <w:tcPr>
            <w:tcW w:w="4320" w:type="dxa"/>
          </w:tcPr>
          <w:p w14:paraId="21357F2A" w14:textId="749F2743" w:rsidR="00CF5B13" w:rsidRDefault="0089480C">
            <w:r>
              <w:t>24</w:t>
            </w:r>
            <w:r w:rsidR="00000000">
              <w:t>/</w:t>
            </w:r>
            <w:r>
              <w:t>09</w:t>
            </w:r>
            <w:r w:rsidR="00000000">
              <w:t>/2024</w:t>
            </w:r>
          </w:p>
        </w:tc>
      </w:tr>
      <w:tr w:rsidR="00CF5B13" w14:paraId="1D18ADA4" w14:textId="77777777">
        <w:tc>
          <w:tcPr>
            <w:tcW w:w="4320" w:type="dxa"/>
          </w:tcPr>
          <w:p w14:paraId="17D16097" w14:textId="77777777" w:rsidR="00CF5B13" w:rsidRDefault="00000000">
            <w:r>
              <w:t>Time:</w:t>
            </w:r>
          </w:p>
        </w:tc>
        <w:tc>
          <w:tcPr>
            <w:tcW w:w="4320" w:type="dxa"/>
          </w:tcPr>
          <w:p w14:paraId="5673372D" w14:textId="77777777" w:rsidR="00CF5B13" w:rsidRDefault="00000000">
            <w:r>
              <w:t>4:30 PM</w:t>
            </w:r>
          </w:p>
        </w:tc>
      </w:tr>
      <w:tr w:rsidR="00CF5B13" w14:paraId="3770331D" w14:textId="77777777">
        <w:tc>
          <w:tcPr>
            <w:tcW w:w="4320" w:type="dxa"/>
          </w:tcPr>
          <w:p w14:paraId="56CA1C75" w14:textId="77777777" w:rsidR="00CF5B13" w:rsidRDefault="00000000">
            <w:r>
              <w:t>Location:</w:t>
            </w:r>
          </w:p>
        </w:tc>
        <w:tc>
          <w:tcPr>
            <w:tcW w:w="4320" w:type="dxa"/>
          </w:tcPr>
          <w:p w14:paraId="22B290F8" w14:textId="2A2C23AF" w:rsidR="00CF5B13" w:rsidRDefault="00000000">
            <w:r>
              <w:t xml:space="preserve">In </w:t>
            </w:r>
            <w:r w:rsidR="0089480C">
              <w:t>person</w:t>
            </w:r>
            <w:r>
              <w:t xml:space="preserve"> Meeting</w:t>
            </w:r>
          </w:p>
        </w:tc>
      </w:tr>
      <w:tr w:rsidR="00CF5B13" w14:paraId="6A5D5E74" w14:textId="77777777">
        <w:tc>
          <w:tcPr>
            <w:tcW w:w="4320" w:type="dxa"/>
          </w:tcPr>
          <w:p w14:paraId="6665C224" w14:textId="77777777" w:rsidR="00CF5B13" w:rsidRDefault="00000000">
            <w:r>
              <w:t>Attendees:</w:t>
            </w:r>
          </w:p>
        </w:tc>
        <w:tc>
          <w:tcPr>
            <w:tcW w:w="4320" w:type="dxa"/>
          </w:tcPr>
          <w:p w14:paraId="68D5BA6A" w14:textId="77777777" w:rsidR="00CF5B13" w:rsidRDefault="00000000">
            <w:r>
              <w:t>- Fazila Qurban Ali</w:t>
            </w:r>
            <w:r>
              <w:br/>
              <w:t>- Gurnoor Kaur</w:t>
            </w:r>
            <w:r>
              <w:br/>
              <w:t>- Harmandeep Singh</w:t>
            </w:r>
            <w:r>
              <w:br/>
              <w:t>- Krishitaa Purusothaman</w:t>
            </w:r>
            <w:r>
              <w:br/>
              <w:t>- Mohamed Bilal Naeem</w:t>
            </w:r>
            <w:r>
              <w:br/>
              <w:t>- Ninh Duy Huynh</w:t>
            </w:r>
          </w:p>
        </w:tc>
      </w:tr>
      <w:tr w:rsidR="00CF5B13" w14:paraId="53A7A6EF" w14:textId="77777777">
        <w:tc>
          <w:tcPr>
            <w:tcW w:w="4320" w:type="dxa"/>
          </w:tcPr>
          <w:p w14:paraId="1AFD8234" w14:textId="77777777" w:rsidR="00CF5B13" w:rsidRDefault="00000000">
            <w:r>
              <w:t>Discussion Summary:</w:t>
            </w:r>
          </w:p>
        </w:tc>
        <w:tc>
          <w:tcPr>
            <w:tcW w:w="4320" w:type="dxa"/>
          </w:tcPr>
          <w:p w14:paraId="0A78B440" w14:textId="77777777" w:rsidR="00CF5B13" w:rsidRDefault="00000000">
            <w:r>
              <w:t>1. Separate dashboards for users (admin, clinic, vet).</w:t>
            </w:r>
            <w:r>
              <w:br/>
              <w:t>2. Connect existing services with the new dashboards.</w:t>
            </w:r>
            <w:r>
              <w:br/>
              <w:t>3. Add notification, product, and review services.</w:t>
            </w:r>
          </w:p>
        </w:tc>
      </w:tr>
      <w:tr w:rsidR="00CF5B13" w14:paraId="5D426025" w14:textId="77777777">
        <w:tc>
          <w:tcPr>
            <w:tcW w:w="4320" w:type="dxa"/>
          </w:tcPr>
          <w:p w14:paraId="61BBF4B1" w14:textId="77777777" w:rsidR="00CF5B13" w:rsidRDefault="00000000">
            <w:r>
              <w:t>Agenda Items:</w:t>
            </w:r>
          </w:p>
        </w:tc>
        <w:tc>
          <w:tcPr>
            <w:tcW w:w="4320" w:type="dxa"/>
          </w:tcPr>
          <w:p w14:paraId="02A70A4A" w14:textId="77777777" w:rsidR="00CF5B13" w:rsidRDefault="00000000">
            <w:r>
              <w:t>1. Separate Dashboards</w:t>
            </w:r>
            <w:r>
              <w:br/>
              <w:t>2. Connect Existing Services</w:t>
            </w:r>
            <w:r>
              <w:br/>
              <w:t>3. New Services</w:t>
            </w:r>
          </w:p>
        </w:tc>
      </w:tr>
      <w:tr w:rsidR="00CF5B13" w14:paraId="16D0A0A5" w14:textId="77777777">
        <w:tc>
          <w:tcPr>
            <w:tcW w:w="4320" w:type="dxa"/>
          </w:tcPr>
          <w:p w14:paraId="566F4C2D" w14:textId="77777777" w:rsidR="00CF5B13" w:rsidRDefault="00000000">
            <w:r>
              <w:t>Decisions Made:</w:t>
            </w:r>
          </w:p>
        </w:tc>
        <w:tc>
          <w:tcPr>
            <w:tcW w:w="4320" w:type="dxa"/>
          </w:tcPr>
          <w:p w14:paraId="06CA37F0" w14:textId="77777777" w:rsidR="00CF5B13" w:rsidRDefault="00000000">
            <w:r>
              <w:t>1. Finalized the creation of role-specific dashboards.</w:t>
            </w:r>
            <w:r>
              <w:br/>
              <w:t>2. Agreed on the addition of notification, product, and review services for the project.</w:t>
            </w:r>
          </w:p>
        </w:tc>
      </w:tr>
      <w:tr w:rsidR="00CF5B13" w14:paraId="6FD24A55" w14:textId="77777777">
        <w:tc>
          <w:tcPr>
            <w:tcW w:w="4320" w:type="dxa"/>
          </w:tcPr>
          <w:p w14:paraId="5CAFA518" w14:textId="77777777" w:rsidR="00CF5B13" w:rsidRDefault="00000000">
            <w:r>
              <w:t>Action Items:</w:t>
            </w:r>
          </w:p>
        </w:tc>
        <w:tc>
          <w:tcPr>
            <w:tcW w:w="4320" w:type="dxa"/>
          </w:tcPr>
          <w:p w14:paraId="595D6AAD" w14:textId="77777777" w:rsidR="00CF5B13" w:rsidRDefault="00000000">
            <w:r>
              <w:t>1. Design and prototype separate dashboards.</w:t>
            </w:r>
            <w:r>
              <w:br/>
              <w:t>2. Finalize integration plan for existing services with the new dashboards.</w:t>
            </w:r>
          </w:p>
        </w:tc>
      </w:tr>
    </w:tbl>
    <w:p w14:paraId="717A96C3" w14:textId="77777777" w:rsidR="00CF5B13" w:rsidRDefault="00CF5B13"/>
    <w:p w14:paraId="06F6A8A9" w14:textId="77777777" w:rsidR="00CF5B13" w:rsidRDefault="00000000">
      <w:r>
        <w:rPr>
          <w:b/>
        </w:rPr>
        <w:t>Meeting 2</w:t>
      </w:r>
      <w:r>
        <w:rPr>
          <w:b/>
        </w:rPr>
        <w:tab/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5B13" w14:paraId="0F1AA9C7" w14:textId="77777777">
        <w:tc>
          <w:tcPr>
            <w:tcW w:w="4320" w:type="dxa"/>
          </w:tcPr>
          <w:p w14:paraId="3FB10B93" w14:textId="77777777" w:rsidR="00CF5B13" w:rsidRDefault="00000000">
            <w:r>
              <w:t>Date:</w:t>
            </w:r>
          </w:p>
        </w:tc>
        <w:tc>
          <w:tcPr>
            <w:tcW w:w="4320" w:type="dxa"/>
          </w:tcPr>
          <w:p w14:paraId="0615D861" w14:textId="76CB10D4" w:rsidR="00CF5B13" w:rsidRDefault="0089480C">
            <w:r>
              <w:t>25</w:t>
            </w:r>
            <w:r w:rsidR="00000000">
              <w:t>/</w:t>
            </w:r>
            <w:r>
              <w:t>09</w:t>
            </w:r>
            <w:r w:rsidR="00000000">
              <w:t>/2024</w:t>
            </w:r>
          </w:p>
        </w:tc>
      </w:tr>
      <w:tr w:rsidR="00CF5B13" w14:paraId="2430FD93" w14:textId="77777777">
        <w:tc>
          <w:tcPr>
            <w:tcW w:w="4320" w:type="dxa"/>
          </w:tcPr>
          <w:p w14:paraId="0CEFF50A" w14:textId="77777777" w:rsidR="00CF5B13" w:rsidRDefault="00000000">
            <w:r>
              <w:t>Time:</w:t>
            </w:r>
          </w:p>
        </w:tc>
        <w:tc>
          <w:tcPr>
            <w:tcW w:w="4320" w:type="dxa"/>
          </w:tcPr>
          <w:p w14:paraId="6C982785" w14:textId="77777777" w:rsidR="00CF5B13" w:rsidRDefault="00000000">
            <w:r>
              <w:t>3:30 PM</w:t>
            </w:r>
          </w:p>
        </w:tc>
      </w:tr>
      <w:tr w:rsidR="00CF5B13" w14:paraId="3A0D9B59" w14:textId="77777777">
        <w:tc>
          <w:tcPr>
            <w:tcW w:w="4320" w:type="dxa"/>
          </w:tcPr>
          <w:p w14:paraId="067CA561" w14:textId="77777777" w:rsidR="00CF5B13" w:rsidRDefault="00000000">
            <w:r>
              <w:t>Location:</w:t>
            </w:r>
          </w:p>
        </w:tc>
        <w:tc>
          <w:tcPr>
            <w:tcW w:w="4320" w:type="dxa"/>
          </w:tcPr>
          <w:p w14:paraId="76E13DD2" w14:textId="547D9657" w:rsidR="00CF5B13" w:rsidRDefault="0089480C">
            <w:r>
              <w:t>online</w:t>
            </w:r>
            <w:r w:rsidR="00000000">
              <w:t xml:space="preserve"> Meeting</w:t>
            </w:r>
          </w:p>
        </w:tc>
      </w:tr>
      <w:tr w:rsidR="00CF5B13" w14:paraId="014A8C54" w14:textId="77777777">
        <w:tc>
          <w:tcPr>
            <w:tcW w:w="4320" w:type="dxa"/>
          </w:tcPr>
          <w:p w14:paraId="370D7B20" w14:textId="77777777" w:rsidR="00CF5B13" w:rsidRDefault="00000000">
            <w:r>
              <w:t>Attendees:</w:t>
            </w:r>
          </w:p>
        </w:tc>
        <w:tc>
          <w:tcPr>
            <w:tcW w:w="4320" w:type="dxa"/>
          </w:tcPr>
          <w:p w14:paraId="1B3953A4" w14:textId="77777777" w:rsidR="00CF5B13" w:rsidRDefault="00000000">
            <w:r>
              <w:t>- Fazila Qurban Ali</w:t>
            </w:r>
            <w:r>
              <w:br/>
              <w:t>- Gurnoor Kaur</w:t>
            </w:r>
            <w:r>
              <w:br/>
              <w:t>- Harmandeep Singh</w:t>
            </w:r>
            <w:r>
              <w:br/>
              <w:t>- Krishitaa Purusothaman</w:t>
            </w:r>
            <w:r>
              <w:br/>
              <w:t>- Mohamed Bilal Naeem</w:t>
            </w:r>
            <w:r>
              <w:br/>
              <w:t>- Ninh Duy Huynh</w:t>
            </w:r>
          </w:p>
        </w:tc>
      </w:tr>
      <w:tr w:rsidR="00CF5B13" w14:paraId="1494EF4C" w14:textId="77777777">
        <w:tc>
          <w:tcPr>
            <w:tcW w:w="4320" w:type="dxa"/>
          </w:tcPr>
          <w:p w14:paraId="23F62C83" w14:textId="77777777" w:rsidR="00CF5B13" w:rsidRDefault="00000000">
            <w:r>
              <w:t>Discussion Summary:</w:t>
            </w:r>
          </w:p>
        </w:tc>
        <w:tc>
          <w:tcPr>
            <w:tcW w:w="4320" w:type="dxa"/>
          </w:tcPr>
          <w:p w14:paraId="361667B2" w14:textId="77777777" w:rsidR="00CF5B13" w:rsidRDefault="00000000">
            <w:r>
              <w:t xml:space="preserve">1. Define features for each dashboard </w:t>
            </w:r>
            <w:r>
              <w:lastRenderedPageBreak/>
              <w:t>(admin, clinic, vet).</w:t>
            </w:r>
            <w:r>
              <w:br/>
              <w:t>2. Modify the existing database to accommodate new roles.</w:t>
            </w:r>
            <w:r>
              <w:br/>
              <w:t>3. Discuss clinic-vet-patient management.</w:t>
            </w:r>
          </w:p>
        </w:tc>
      </w:tr>
      <w:tr w:rsidR="00CF5B13" w14:paraId="5AA74831" w14:textId="77777777">
        <w:tc>
          <w:tcPr>
            <w:tcW w:w="4320" w:type="dxa"/>
          </w:tcPr>
          <w:p w14:paraId="30ACE750" w14:textId="77777777" w:rsidR="00CF5B13" w:rsidRDefault="00000000">
            <w:r>
              <w:lastRenderedPageBreak/>
              <w:t>Agenda Items:</w:t>
            </w:r>
          </w:p>
        </w:tc>
        <w:tc>
          <w:tcPr>
            <w:tcW w:w="4320" w:type="dxa"/>
          </w:tcPr>
          <w:p w14:paraId="7432C472" w14:textId="77777777" w:rsidR="00CF5B13" w:rsidRDefault="00000000">
            <w:r>
              <w:t>1. Admin Dashboard</w:t>
            </w:r>
            <w:r>
              <w:br/>
              <w:t>2. Clinic and Vet Dashboards</w:t>
            </w:r>
            <w:r>
              <w:br/>
              <w:t>3. Database Modifications</w:t>
            </w:r>
          </w:p>
        </w:tc>
      </w:tr>
      <w:tr w:rsidR="00CF5B13" w14:paraId="238527D6" w14:textId="77777777">
        <w:tc>
          <w:tcPr>
            <w:tcW w:w="4320" w:type="dxa"/>
          </w:tcPr>
          <w:p w14:paraId="5E896687" w14:textId="77777777" w:rsidR="00CF5B13" w:rsidRDefault="00000000">
            <w:r>
              <w:t>Decisions Made:</w:t>
            </w:r>
          </w:p>
        </w:tc>
        <w:tc>
          <w:tcPr>
            <w:tcW w:w="4320" w:type="dxa"/>
          </w:tcPr>
          <w:p w14:paraId="582F2401" w14:textId="77777777" w:rsidR="00CF5B13" w:rsidRDefault="00000000">
            <w:r>
              <w:t>1. Agreed to consolidate the database by creating a `vet_users` table with role management.</w:t>
            </w:r>
            <w:r>
              <w:br/>
              <w:t>2. Assigned the vet dashboard functionality to manage medical records and prescriptions.</w:t>
            </w:r>
          </w:p>
        </w:tc>
      </w:tr>
      <w:tr w:rsidR="00CF5B13" w14:paraId="768555BD" w14:textId="77777777">
        <w:tc>
          <w:tcPr>
            <w:tcW w:w="4320" w:type="dxa"/>
          </w:tcPr>
          <w:p w14:paraId="4655FEAE" w14:textId="77777777" w:rsidR="00CF5B13" w:rsidRDefault="00000000">
            <w:r>
              <w:t>Action Items:</w:t>
            </w:r>
          </w:p>
        </w:tc>
        <w:tc>
          <w:tcPr>
            <w:tcW w:w="4320" w:type="dxa"/>
          </w:tcPr>
          <w:p w14:paraId="6C182D0E" w14:textId="77777777" w:rsidR="00CF5B13" w:rsidRDefault="00000000">
            <w:r>
              <w:t>1. Design the `vet_users` table and define roles.</w:t>
            </w:r>
            <w:r>
              <w:br/>
              <w:t>2. Finalize the features and UI for the clinic and vet dashboards.</w:t>
            </w:r>
          </w:p>
        </w:tc>
      </w:tr>
    </w:tbl>
    <w:p w14:paraId="743723FA" w14:textId="77777777" w:rsidR="00CF5B13" w:rsidRDefault="00CF5B13"/>
    <w:p w14:paraId="026C1274" w14:textId="77777777" w:rsidR="00CF5B13" w:rsidRDefault="00000000">
      <w:r>
        <w:rPr>
          <w:b/>
        </w:rPr>
        <w:t>Meeting 3</w:t>
      </w:r>
      <w:r>
        <w:rPr>
          <w:b/>
        </w:rPr>
        <w:tab/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5B13" w14:paraId="4DC407FC" w14:textId="77777777">
        <w:tc>
          <w:tcPr>
            <w:tcW w:w="4320" w:type="dxa"/>
          </w:tcPr>
          <w:p w14:paraId="070C9D86" w14:textId="77777777" w:rsidR="00CF5B13" w:rsidRDefault="00000000">
            <w:r>
              <w:t>Date:</w:t>
            </w:r>
          </w:p>
        </w:tc>
        <w:tc>
          <w:tcPr>
            <w:tcW w:w="4320" w:type="dxa"/>
          </w:tcPr>
          <w:p w14:paraId="0A03C5B3" w14:textId="615E0849" w:rsidR="00CF5B13" w:rsidRDefault="00000000">
            <w:r>
              <w:t>26/</w:t>
            </w:r>
            <w:r w:rsidR="006852D5">
              <w:t>9</w:t>
            </w:r>
            <w:r>
              <w:t>/2024</w:t>
            </w:r>
          </w:p>
        </w:tc>
      </w:tr>
      <w:tr w:rsidR="00CF5B13" w14:paraId="7D93712D" w14:textId="77777777">
        <w:tc>
          <w:tcPr>
            <w:tcW w:w="4320" w:type="dxa"/>
          </w:tcPr>
          <w:p w14:paraId="74732052" w14:textId="77777777" w:rsidR="00CF5B13" w:rsidRDefault="00000000">
            <w:r>
              <w:t>Time:</w:t>
            </w:r>
          </w:p>
        </w:tc>
        <w:tc>
          <w:tcPr>
            <w:tcW w:w="4320" w:type="dxa"/>
          </w:tcPr>
          <w:p w14:paraId="7FABD190" w14:textId="77777777" w:rsidR="00CF5B13" w:rsidRDefault="00000000">
            <w:r>
              <w:t>4:00 PM</w:t>
            </w:r>
          </w:p>
        </w:tc>
      </w:tr>
      <w:tr w:rsidR="00CF5B13" w14:paraId="1656E0BD" w14:textId="77777777">
        <w:tc>
          <w:tcPr>
            <w:tcW w:w="4320" w:type="dxa"/>
          </w:tcPr>
          <w:p w14:paraId="1C69D2E5" w14:textId="77777777" w:rsidR="00CF5B13" w:rsidRDefault="00000000">
            <w:r>
              <w:t>Location:</w:t>
            </w:r>
          </w:p>
        </w:tc>
        <w:tc>
          <w:tcPr>
            <w:tcW w:w="4320" w:type="dxa"/>
          </w:tcPr>
          <w:p w14:paraId="22CC654C" w14:textId="77777777" w:rsidR="00CF5B13" w:rsidRDefault="00000000">
            <w:r>
              <w:t>In class Meeting</w:t>
            </w:r>
          </w:p>
        </w:tc>
      </w:tr>
      <w:tr w:rsidR="00CF5B13" w14:paraId="416566BD" w14:textId="77777777">
        <w:tc>
          <w:tcPr>
            <w:tcW w:w="4320" w:type="dxa"/>
          </w:tcPr>
          <w:p w14:paraId="1DF87B1E" w14:textId="77777777" w:rsidR="00CF5B13" w:rsidRDefault="00000000">
            <w:r>
              <w:t>Attendees:</w:t>
            </w:r>
          </w:p>
        </w:tc>
        <w:tc>
          <w:tcPr>
            <w:tcW w:w="4320" w:type="dxa"/>
          </w:tcPr>
          <w:p w14:paraId="6097FA2C" w14:textId="77777777" w:rsidR="00CF5B13" w:rsidRDefault="00000000">
            <w:r>
              <w:t>- Fazila Qurban Ali</w:t>
            </w:r>
            <w:r>
              <w:br/>
              <w:t>- Gurnoor Kaur</w:t>
            </w:r>
            <w:r>
              <w:br/>
              <w:t>- Harmandeep Singh</w:t>
            </w:r>
            <w:r>
              <w:br/>
              <w:t>- Krishitaa Purusothaman</w:t>
            </w:r>
            <w:r>
              <w:br/>
              <w:t>- Mohamed Bilal Naeem</w:t>
            </w:r>
            <w:r>
              <w:br/>
              <w:t>- Ninh Duy Huynh</w:t>
            </w:r>
          </w:p>
        </w:tc>
      </w:tr>
      <w:tr w:rsidR="00CF5B13" w14:paraId="05F76537" w14:textId="77777777">
        <w:tc>
          <w:tcPr>
            <w:tcW w:w="4320" w:type="dxa"/>
          </w:tcPr>
          <w:p w14:paraId="6A234B0E" w14:textId="77777777" w:rsidR="00CF5B13" w:rsidRDefault="00000000">
            <w:r>
              <w:t>Discussion Summary:</w:t>
            </w:r>
          </w:p>
        </w:tc>
        <w:tc>
          <w:tcPr>
            <w:tcW w:w="4320" w:type="dxa"/>
          </w:tcPr>
          <w:p w14:paraId="67035597" w14:textId="77777777" w:rsidR="00CF5B13" w:rsidRDefault="00000000">
            <w:r>
              <w:t>1. Role-based page access control.</w:t>
            </w:r>
            <w:r>
              <w:br/>
              <w:t>2. Prevent unauthorized access to restricted pages.</w:t>
            </w:r>
            <w:r>
              <w:br/>
              <w:t>3. Review security approaches.</w:t>
            </w:r>
          </w:p>
        </w:tc>
      </w:tr>
      <w:tr w:rsidR="00CF5B13" w14:paraId="4236DFD4" w14:textId="77777777">
        <w:tc>
          <w:tcPr>
            <w:tcW w:w="4320" w:type="dxa"/>
          </w:tcPr>
          <w:p w14:paraId="7EF29CE8" w14:textId="77777777" w:rsidR="00CF5B13" w:rsidRDefault="00000000">
            <w:r>
              <w:t>Agenda Items:</w:t>
            </w:r>
          </w:p>
        </w:tc>
        <w:tc>
          <w:tcPr>
            <w:tcW w:w="4320" w:type="dxa"/>
          </w:tcPr>
          <w:p w14:paraId="3C7A7DBF" w14:textId="77777777" w:rsidR="00CF5B13" w:rsidRDefault="00000000">
            <w:r>
              <w:t>1. Access Control</w:t>
            </w:r>
            <w:r>
              <w:br/>
              <w:t>2. Security Approaches</w:t>
            </w:r>
            <w:r>
              <w:br/>
              <w:t>3. Error Prevention</w:t>
            </w:r>
          </w:p>
        </w:tc>
      </w:tr>
      <w:tr w:rsidR="00CF5B13" w14:paraId="4640F03F" w14:textId="77777777">
        <w:tc>
          <w:tcPr>
            <w:tcW w:w="4320" w:type="dxa"/>
          </w:tcPr>
          <w:p w14:paraId="4E35A0E1" w14:textId="77777777" w:rsidR="00CF5B13" w:rsidRDefault="00000000">
            <w:r>
              <w:t>Decisions Made:</w:t>
            </w:r>
          </w:p>
        </w:tc>
        <w:tc>
          <w:tcPr>
            <w:tcW w:w="4320" w:type="dxa"/>
          </w:tcPr>
          <w:p w14:paraId="7A69C1E9" w14:textId="77777777" w:rsidR="00CF5B13" w:rsidRDefault="00000000">
            <w:r>
              <w:t>1. Chose a role-based access control system.</w:t>
            </w:r>
            <w:r>
              <w:br/>
              <w:t>2. Finalized the approach for implementing page restrictions and handling security.</w:t>
            </w:r>
          </w:p>
        </w:tc>
      </w:tr>
      <w:tr w:rsidR="00CF5B13" w14:paraId="18883AF8" w14:textId="77777777">
        <w:tc>
          <w:tcPr>
            <w:tcW w:w="4320" w:type="dxa"/>
          </w:tcPr>
          <w:p w14:paraId="444D6A3E" w14:textId="77777777" w:rsidR="00CF5B13" w:rsidRDefault="00000000">
            <w:r>
              <w:t>Action Items:</w:t>
            </w:r>
          </w:p>
        </w:tc>
        <w:tc>
          <w:tcPr>
            <w:tcW w:w="4320" w:type="dxa"/>
          </w:tcPr>
          <w:p w14:paraId="68F19FB1" w14:textId="77777777" w:rsidR="00CF5B13" w:rsidRDefault="00000000">
            <w:r>
              <w:t>1. Implement role-based security for access control.</w:t>
            </w:r>
            <w:r>
              <w:br/>
              <w:t>2. Test page restrictions and prevent unauthorized access.</w:t>
            </w:r>
          </w:p>
        </w:tc>
      </w:tr>
    </w:tbl>
    <w:p w14:paraId="3D4B04A0" w14:textId="77777777" w:rsidR="00CF5B13" w:rsidRDefault="00CF5B13"/>
    <w:p w14:paraId="01FD4160" w14:textId="77777777" w:rsidR="00CF5B13" w:rsidRDefault="00000000">
      <w:pPr>
        <w:pStyle w:val="Heading1"/>
      </w:pPr>
      <w:r>
        <w:lastRenderedPageBreak/>
        <w:t>Meeting 4 Details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5B13" w14:paraId="02B22097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ABC8" w14:textId="77777777" w:rsidR="00CF5B13" w:rsidRDefault="00000000">
            <w:r>
              <w:t>Date: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026E" w14:textId="52A237A5" w:rsidR="00CF5B13" w:rsidRDefault="00000000">
            <w:r>
              <w:t>02/1</w:t>
            </w:r>
            <w:r w:rsidR="006852D5">
              <w:t>0</w:t>
            </w:r>
            <w:r>
              <w:t>/2024</w:t>
            </w:r>
          </w:p>
        </w:tc>
      </w:tr>
      <w:tr w:rsidR="00CF5B13" w14:paraId="730360E8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E041" w14:textId="77777777" w:rsidR="00CF5B13" w:rsidRDefault="00000000">
            <w:r>
              <w:t>Time: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D537" w14:textId="41C8CDDD" w:rsidR="00CF5B13" w:rsidRDefault="006852D5">
            <w:r>
              <w:t>9:00</w:t>
            </w:r>
            <w:r w:rsidR="00000000">
              <w:t xml:space="preserve"> </w:t>
            </w:r>
            <w:r>
              <w:t>A</w:t>
            </w:r>
            <w:r w:rsidR="00000000">
              <w:t>M</w:t>
            </w:r>
          </w:p>
        </w:tc>
      </w:tr>
      <w:tr w:rsidR="00CF5B13" w14:paraId="5A016A2A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8F3D" w14:textId="77777777" w:rsidR="00CF5B13" w:rsidRDefault="00000000">
            <w:r>
              <w:t>Location: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0F6B" w14:textId="5E787DBE" w:rsidR="00CF5B13" w:rsidRDefault="00000000">
            <w:r>
              <w:t>In-</w:t>
            </w:r>
            <w:r w:rsidR="006852D5">
              <w:t>person</w:t>
            </w:r>
            <w:r>
              <w:t xml:space="preserve"> Meeting</w:t>
            </w:r>
          </w:p>
        </w:tc>
      </w:tr>
      <w:tr w:rsidR="00CF5B13" w14:paraId="548D9F83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B57D" w14:textId="77777777" w:rsidR="00CF5B13" w:rsidRDefault="00000000">
            <w:r>
              <w:t>Attendees: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22ED" w14:textId="77777777" w:rsidR="00CF5B13" w:rsidRDefault="00000000">
            <w:r>
              <w:t>- Fazila Qurban Ali</w:t>
            </w:r>
            <w:r>
              <w:br/>
              <w:t>- Gurnoor Kaur</w:t>
            </w:r>
            <w:r>
              <w:br/>
              <w:t>- Harmandeep Singh</w:t>
            </w:r>
            <w:r>
              <w:br/>
              <w:t>- Krishitaa Purusothaman</w:t>
            </w:r>
            <w:r>
              <w:br/>
              <w:t>- Mohamed Bilal Naeem</w:t>
            </w:r>
            <w:r>
              <w:br/>
              <w:t>- Ninh Duy Huynh</w:t>
            </w:r>
          </w:p>
        </w:tc>
      </w:tr>
      <w:tr w:rsidR="00CF5B13" w14:paraId="1AB82D9F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505" w14:textId="77777777" w:rsidR="00CF5B13" w:rsidRDefault="00000000">
            <w:r>
              <w:t>Discussion Summary: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C840" w14:textId="77777777" w:rsidR="00CF5B13" w:rsidRDefault="00000000">
            <w:r>
              <w:t>1. Review the completion of the designated dashboard work.</w:t>
            </w:r>
            <w:r>
              <w:br/>
              <w:t>2. Discuss potential improvements to the dashboard.</w:t>
            </w:r>
            <w:r>
              <w:br/>
              <w:t>3. Resolve errors and issues faced by team members.</w:t>
            </w:r>
          </w:p>
        </w:tc>
      </w:tr>
      <w:tr w:rsidR="00CF5B13" w14:paraId="7902889B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F598" w14:textId="77777777" w:rsidR="00CF5B13" w:rsidRDefault="00000000">
            <w:r>
              <w:t>Agenda Items: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90F9" w14:textId="77777777" w:rsidR="00CF5B13" w:rsidRDefault="00000000">
            <w:r>
              <w:t>1. Dashboard Review:</w:t>
            </w:r>
            <w:r>
              <w:br/>
              <w:t>Each member presented their completed dashboard work and discussed improvements.</w:t>
            </w:r>
            <w:r>
              <w:br/>
              <w:t>2. Error Resolution:</w:t>
            </w:r>
            <w:r>
              <w:br/>
              <w:t>Team members resolved errors and discussed challenges faced during implementation.</w:t>
            </w:r>
          </w:p>
        </w:tc>
      </w:tr>
      <w:tr w:rsidR="00CF5B13" w14:paraId="51E8898A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8EBA" w14:textId="77777777" w:rsidR="00CF5B13" w:rsidRDefault="00000000">
            <w:r>
              <w:t>Decisions Made: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6F7B" w14:textId="77777777" w:rsidR="00CF5B13" w:rsidRDefault="00000000">
            <w:r>
              <w:t>• Agreed on areas for improvement in the dashboards.</w:t>
            </w:r>
            <w:r>
              <w:br/>
              <w:t>• Resolved individual team member issues related to dashboard implementation.</w:t>
            </w:r>
          </w:p>
        </w:tc>
      </w:tr>
      <w:tr w:rsidR="00CF5B13" w14:paraId="091FC48F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5463" w14:textId="77777777" w:rsidR="00CF5B13" w:rsidRDefault="00000000">
            <w:r>
              <w:t>Action Items: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5154" w14:textId="77777777" w:rsidR="00CF5B13" w:rsidRDefault="00000000">
            <w:r>
              <w:t>1. Improve dashboard UI/UX based on feedback. Responsible: All team members.</w:t>
            </w:r>
          </w:p>
        </w:tc>
      </w:tr>
    </w:tbl>
    <w:p w14:paraId="22C4488A" w14:textId="77777777" w:rsidR="00CF5B13" w:rsidRDefault="00000000">
      <w:pPr>
        <w:pStyle w:val="Heading1"/>
      </w:pPr>
      <w:r>
        <w:t>Meeting 5 Details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5B13" w14:paraId="34512BDB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9E83" w14:textId="77777777" w:rsidR="00CF5B13" w:rsidRDefault="00000000">
            <w:r>
              <w:t>Date: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F343" w14:textId="3792EC3A" w:rsidR="00CF5B13" w:rsidRDefault="00000000">
            <w:r>
              <w:t>09/1</w:t>
            </w:r>
            <w:r w:rsidR="006852D5">
              <w:t>0</w:t>
            </w:r>
            <w:r>
              <w:t>/2024</w:t>
            </w:r>
          </w:p>
        </w:tc>
      </w:tr>
      <w:tr w:rsidR="00CF5B13" w14:paraId="2217D553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0C3438" w14:textId="77777777" w:rsidR="00CF5B13" w:rsidRDefault="00000000">
            <w:r>
              <w:t>Time: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C2302" w14:textId="77777777" w:rsidR="00CF5B13" w:rsidRDefault="00000000">
            <w:r>
              <w:t>4:00 PM</w:t>
            </w:r>
          </w:p>
        </w:tc>
      </w:tr>
      <w:tr w:rsidR="00CF5B13" w14:paraId="25766121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A394" w14:textId="77777777" w:rsidR="00CF5B13" w:rsidRDefault="00000000">
            <w:r>
              <w:lastRenderedPageBreak/>
              <w:t>Location: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10BF" w14:textId="0D751C7E" w:rsidR="00CF5B13" w:rsidRDefault="00000000">
            <w:r>
              <w:t>In-</w:t>
            </w:r>
            <w:r w:rsidR="006852D5">
              <w:t>person</w:t>
            </w:r>
            <w:r>
              <w:t xml:space="preserve"> Meeting</w:t>
            </w:r>
          </w:p>
        </w:tc>
      </w:tr>
      <w:tr w:rsidR="00CF5B13" w14:paraId="0624BE33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FEA3" w14:textId="77777777" w:rsidR="00CF5B13" w:rsidRDefault="00000000">
            <w:r>
              <w:t>Attendees: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9047" w14:textId="77777777" w:rsidR="00CF5B13" w:rsidRDefault="00000000">
            <w:r>
              <w:t>- Fazila Qurban Ali</w:t>
            </w:r>
            <w:r>
              <w:br/>
              <w:t>- Gurnoor Kaur</w:t>
            </w:r>
            <w:r>
              <w:br/>
              <w:t>- Harmandeep Singh</w:t>
            </w:r>
            <w:r>
              <w:br/>
              <w:t>- Krishitaa Purusothaman</w:t>
            </w:r>
            <w:r>
              <w:br/>
              <w:t>- Mohamed Bilal Naeem</w:t>
            </w:r>
            <w:r>
              <w:br/>
              <w:t>- Ninh Duy Huynh</w:t>
            </w:r>
          </w:p>
        </w:tc>
      </w:tr>
      <w:tr w:rsidR="00CF5B13" w14:paraId="22A945FF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6C2A" w14:textId="77777777" w:rsidR="00CF5B13" w:rsidRDefault="00000000">
            <w:r>
              <w:t>Discussion Summary: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6598" w14:textId="77777777" w:rsidR="00CF5B13" w:rsidRDefault="00000000">
            <w:r>
              <w:t>1. Merging local branches into the vetbooking branch.</w:t>
            </w:r>
            <w:r>
              <w:br/>
              <w:t>2. Resolving merge conflicts.</w:t>
            </w:r>
          </w:p>
        </w:tc>
      </w:tr>
      <w:tr w:rsidR="00CF5B13" w14:paraId="0EF61D40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0FF1" w14:textId="77777777" w:rsidR="00CF5B13" w:rsidRDefault="00000000">
            <w:r>
              <w:t>Agenda Items: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7541" w14:textId="77777777" w:rsidR="00CF5B13" w:rsidRDefault="00000000">
            <w:r>
              <w:t>1. Branch Merging:</w:t>
            </w:r>
            <w:r>
              <w:br/>
              <w:t>Merged local branches into the vetbooking branch.</w:t>
            </w:r>
            <w:r>
              <w:br/>
              <w:t>2. Conflict Resolution:</w:t>
            </w:r>
            <w:r>
              <w:br/>
              <w:t>Addressed and resolved merge conflicts that arose during the process.</w:t>
            </w:r>
          </w:p>
        </w:tc>
      </w:tr>
      <w:tr w:rsidR="00CF5B13" w14:paraId="4EC662D8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E38A" w14:textId="77777777" w:rsidR="00CF5B13" w:rsidRDefault="00000000">
            <w:r>
              <w:t>Decisions Made: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DCF4" w14:textId="77777777" w:rsidR="00CF5B13" w:rsidRDefault="00000000">
            <w:r>
              <w:t>• Successfully merged local branches into vetbooking and resolved conflicts.</w:t>
            </w:r>
          </w:p>
        </w:tc>
      </w:tr>
      <w:tr w:rsidR="00CF5B13" w14:paraId="7F2DB575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C905" w14:textId="77777777" w:rsidR="00CF5B13" w:rsidRDefault="00000000">
            <w:r>
              <w:t>Action Items: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8269" w14:textId="77777777" w:rsidR="00CF5B13" w:rsidRDefault="00000000">
            <w:r>
              <w:t>1. Test the merged code for any errors. Responsible: All team members.</w:t>
            </w:r>
          </w:p>
        </w:tc>
      </w:tr>
    </w:tbl>
    <w:p w14:paraId="17973601" w14:textId="77777777" w:rsidR="00CF5B13" w:rsidRDefault="00000000">
      <w:pPr>
        <w:pStyle w:val="Heading1"/>
      </w:pPr>
      <w:r>
        <w:t>Meeting 6 Details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5B13" w14:paraId="567FAECF" w14:textId="77777777" w:rsidTr="00570E7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7871" w14:textId="77777777" w:rsidR="00CF5B13" w:rsidRDefault="00000000">
            <w:r>
              <w:t>Date: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43BE" w14:textId="1EF37859" w:rsidR="00CF5B13" w:rsidRDefault="00000000">
            <w:r>
              <w:t>1</w:t>
            </w:r>
            <w:r w:rsidR="006852D5">
              <w:t>0</w:t>
            </w:r>
            <w:r>
              <w:t>/11/2024</w:t>
            </w:r>
          </w:p>
        </w:tc>
      </w:tr>
      <w:tr w:rsidR="00CF5B13" w14:paraId="7A33E25F" w14:textId="77777777" w:rsidTr="00570E7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0C6B" w14:textId="77777777" w:rsidR="00CF5B13" w:rsidRDefault="00000000">
            <w:r>
              <w:t>Time: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612C" w14:textId="560A41FC" w:rsidR="00CF5B13" w:rsidRDefault="006852D5">
            <w:r>
              <w:t>9:00</w:t>
            </w:r>
            <w:r w:rsidR="00000000">
              <w:t xml:space="preserve"> PM</w:t>
            </w:r>
          </w:p>
        </w:tc>
      </w:tr>
      <w:tr w:rsidR="00CF5B13" w14:paraId="610E52FC" w14:textId="77777777" w:rsidTr="00570E7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4D6D" w14:textId="77777777" w:rsidR="00CF5B13" w:rsidRDefault="00000000">
            <w:r>
              <w:t>Location: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0C43" w14:textId="4287AFFD" w:rsidR="00CF5B13" w:rsidRDefault="006852D5">
            <w:r>
              <w:t>online</w:t>
            </w:r>
            <w:r w:rsidR="00000000">
              <w:t xml:space="preserve"> Meeting</w:t>
            </w:r>
          </w:p>
        </w:tc>
      </w:tr>
      <w:tr w:rsidR="00CF5B13" w14:paraId="27550F65" w14:textId="77777777" w:rsidTr="00570E7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5EB" w14:textId="77777777" w:rsidR="00CF5B13" w:rsidRDefault="00000000">
            <w:r>
              <w:t>Attendees: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B98B" w14:textId="77777777" w:rsidR="00CF5B13" w:rsidRDefault="00000000">
            <w:r>
              <w:t>- Fazila Qurban Ali</w:t>
            </w:r>
            <w:r>
              <w:br/>
              <w:t>- Gurnoor Kaur</w:t>
            </w:r>
            <w:r>
              <w:br/>
              <w:t>- Harmandeep Singh</w:t>
            </w:r>
            <w:r>
              <w:br/>
              <w:t>- Krishitaa Purusothaman</w:t>
            </w:r>
            <w:r>
              <w:br/>
              <w:t>- Mohamed Bilal Naeem</w:t>
            </w:r>
            <w:r>
              <w:br/>
              <w:t>- Ninh Duy Huynh</w:t>
            </w:r>
          </w:p>
        </w:tc>
      </w:tr>
      <w:tr w:rsidR="00CF5B13" w14:paraId="55E17D65" w14:textId="77777777" w:rsidTr="00570E78">
        <w:trPr>
          <w:trHeight w:val="108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5FF3" w14:textId="77777777" w:rsidR="00CF5B13" w:rsidRDefault="00000000">
            <w:r>
              <w:t>Discussion Summary: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A0FA" w14:textId="77777777" w:rsidR="00CF5B13" w:rsidRDefault="00000000">
            <w:r>
              <w:t>1. Adding Docker files for the project.</w:t>
            </w:r>
            <w:r>
              <w:br/>
              <w:t>2. Checking for errors related to Docker implementation.</w:t>
            </w:r>
          </w:p>
        </w:tc>
      </w:tr>
      <w:tr w:rsidR="007C33B1" w14:paraId="69BDC593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</w:tcBorders>
          </w:tcPr>
          <w:p w14:paraId="3CF42EB8" w14:textId="77777777" w:rsidR="007C33B1" w:rsidRDefault="007C33B1" w:rsidP="007C33B1"/>
        </w:tc>
        <w:tc>
          <w:tcPr>
            <w:tcW w:w="4320" w:type="dxa"/>
            <w:tcBorders>
              <w:top w:val="single" w:sz="4" w:space="0" w:color="auto"/>
              <w:right w:val="single" w:sz="4" w:space="0" w:color="auto"/>
            </w:tcBorders>
          </w:tcPr>
          <w:p w14:paraId="7EB10FF2" w14:textId="77777777" w:rsidR="007C33B1" w:rsidRDefault="007C33B1" w:rsidP="007C33B1"/>
        </w:tc>
      </w:tr>
      <w:tr w:rsidR="00CF5B13" w14:paraId="09D72344" w14:textId="77777777" w:rsidTr="007C33B1"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7F28" w14:textId="77777777" w:rsidR="00CF5B13" w:rsidRDefault="00000000">
            <w:r>
              <w:t>Agenda Items: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F7D9" w14:textId="77777777" w:rsidR="00CF5B13" w:rsidRDefault="00000000">
            <w:r>
              <w:t>1. Docker Setup:</w:t>
            </w:r>
            <w:r>
              <w:br/>
              <w:t>Added Docker files to the project and checked if everyone was facing any issues.</w:t>
            </w:r>
            <w:r>
              <w:br/>
              <w:t>2. Issue Resolution:</w:t>
            </w:r>
            <w:r>
              <w:br/>
              <w:t>Resolved Docker-related issues that team members encountered.</w:t>
            </w:r>
          </w:p>
        </w:tc>
      </w:tr>
      <w:tr w:rsidR="00CF5B13" w14:paraId="725B35E9" w14:textId="77777777" w:rsidTr="007C33B1"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9C9B" w14:textId="77777777" w:rsidR="00CF5B13" w:rsidRDefault="00000000">
            <w:r>
              <w:t>Decisions Made: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A2EE" w14:textId="77777777" w:rsidR="00CF5B13" w:rsidRDefault="00000000">
            <w:r>
              <w:t>• Docker files were successfully integrated, and errors were resolved.</w:t>
            </w:r>
          </w:p>
        </w:tc>
      </w:tr>
      <w:tr w:rsidR="00CF5B13" w14:paraId="576F3DAF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275A" w14:textId="77777777" w:rsidR="00CF5B13" w:rsidRDefault="00000000">
            <w:r>
              <w:t>Action Items: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7D57" w14:textId="77777777" w:rsidR="00CF5B13" w:rsidRDefault="00000000">
            <w:r>
              <w:t>1. Test Docker setup across all team members’ environments. Responsible: All team members.</w:t>
            </w:r>
          </w:p>
        </w:tc>
      </w:tr>
    </w:tbl>
    <w:p w14:paraId="619E3C90" w14:textId="77777777" w:rsidR="00CF5B13" w:rsidRDefault="00000000">
      <w:pPr>
        <w:pStyle w:val="Heading1"/>
      </w:pPr>
      <w:r>
        <w:t>Meeting 7 Details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"/>
        <w:gridCol w:w="4312"/>
        <w:gridCol w:w="8"/>
        <w:gridCol w:w="4312"/>
        <w:gridCol w:w="8"/>
      </w:tblGrid>
      <w:tr w:rsidR="00CF5B13" w14:paraId="276DDA14" w14:textId="77777777" w:rsidTr="007C33B1">
        <w:trPr>
          <w:gridAfter w:val="1"/>
          <w:wAfter w:w="8" w:type="dxa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3FED" w14:textId="77777777" w:rsidR="00CF5B13" w:rsidRDefault="00000000">
            <w:r>
              <w:t>Date: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11E2" w14:textId="3CAE044C" w:rsidR="00CF5B13" w:rsidRDefault="006852D5">
            <w:r>
              <w:t>11</w:t>
            </w:r>
            <w:r w:rsidR="00000000">
              <w:t>/1</w:t>
            </w:r>
            <w:r>
              <w:t>0</w:t>
            </w:r>
            <w:r w:rsidR="00000000">
              <w:t>/2024</w:t>
            </w:r>
          </w:p>
        </w:tc>
      </w:tr>
      <w:tr w:rsidR="00CF5B13" w14:paraId="16988EE9" w14:textId="77777777" w:rsidTr="007C33B1">
        <w:trPr>
          <w:gridAfter w:val="1"/>
          <w:wAfter w:w="8" w:type="dxa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F5FA" w14:textId="77777777" w:rsidR="00CF5B13" w:rsidRDefault="00000000">
            <w:r>
              <w:t>Time: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40F2" w14:textId="25E87671" w:rsidR="00CF5B13" w:rsidRDefault="00000000">
            <w:r>
              <w:t>4:</w:t>
            </w:r>
            <w:r w:rsidR="006852D5">
              <w:t>3</w:t>
            </w:r>
            <w:r>
              <w:t>0 PM</w:t>
            </w:r>
          </w:p>
        </w:tc>
      </w:tr>
      <w:tr w:rsidR="00CF5B13" w14:paraId="044CC76E" w14:textId="77777777" w:rsidTr="007C33B1">
        <w:trPr>
          <w:gridAfter w:val="1"/>
          <w:wAfter w:w="8" w:type="dxa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3205" w14:textId="77777777" w:rsidR="00CF5B13" w:rsidRDefault="00000000">
            <w:r>
              <w:t>Location: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DE8E" w14:textId="77777777" w:rsidR="00CF5B13" w:rsidRDefault="00000000">
            <w:r>
              <w:t>In-class Meeting</w:t>
            </w:r>
          </w:p>
        </w:tc>
      </w:tr>
      <w:tr w:rsidR="00CF5B13" w14:paraId="625148BA" w14:textId="77777777" w:rsidTr="007C33B1">
        <w:trPr>
          <w:gridAfter w:val="1"/>
          <w:wAfter w:w="8" w:type="dxa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7246" w14:textId="77777777" w:rsidR="00CF5B13" w:rsidRDefault="00000000">
            <w:r>
              <w:t>Attendees: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9A75" w14:textId="77777777" w:rsidR="00CF5B13" w:rsidRDefault="00000000">
            <w:r>
              <w:t>- Fazila Qurban Ali</w:t>
            </w:r>
            <w:r>
              <w:br/>
              <w:t>- Gurnoor Kaur</w:t>
            </w:r>
            <w:r>
              <w:br/>
              <w:t>- Harmandeep Singh</w:t>
            </w:r>
            <w:r>
              <w:br/>
              <w:t>- Krishitaa Purusothaman</w:t>
            </w:r>
            <w:r>
              <w:br/>
              <w:t>- Mohamed Bilal Naeem</w:t>
            </w:r>
            <w:r>
              <w:br/>
              <w:t>- Ninh Duy Huynh</w:t>
            </w:r>
          </w:p>
        </w:tc>
      </w:tr>
      <w:tr w:rsidR="00CF5B13" w14:paraId="70FC11E3" w14:textId="77777777" w:rsidTr="007C33B1">
        <w:trPr>
          <w:gridAfter w:val="1"/>
          <w:wAfter w:w="8" w:type="dxa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F9AF" w14:textId="77777777" w:rsidR="00CF5B13" w:rsidRDefault="00000000">
            <w:r>
              <w:t>Discussion Summary: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A0E9" w14:textId="77777777" w:rsidR="00CF5B13" w:rsidRDefault="00000000">
            <w:r>
              <w:t>1. Product showcase and feedback.</w:t>
            </w:r>
            <w:r>
              <w:br/>
              <w:t>2. Review feedback from stakeholders and team members.</w:t>
            </w:r>
          </w:p>
        </w:tc>
      </w:tr>
      <w:tr w:rsidR="00CF5B13" w14:paraId="34BCB6A9" w14:textId="77777777" w:rsidTr="007C33B1">
        <w:trPr>
          <w:gridAfter w:val="1"/>
          <w:wAfter w:w="8" w:type="dxa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2C6D" w14:textId="77777777" w:rsidR="00CF5B13" w:rsidRDefault="00000000">
            <w:r>
              <w:t>Agenda Items: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07EB" w14:textId="56B12037" w:rsidR="00CF5B13" w:rsidRDefault="00000000">
            <w:r>
              <w:t>1. Product Presentation:</w:t>
            </w:r>
            <w:r>
              <w:br/>
              <w:t xml:space="preserve">Presented the completed product to the team and reviewed feedback from </w:t>
            </w:r>
            <w:r w:rsidR="006852D5">
              <w:t>product owner</w:t>
            </w:r>
            <w:r>
              <w:br/>
              <w:t>2. Feedback Review:</w:t>
            </w:r>
            <w:r>
              <w:br/>
              <w:t>Discussed ways to incorporate feedback into the final product.</w:t>
            </w:r>
          </w:p>
        </w:tc>
      </w:tr>
      <w:tr w:rsidR="00CF5B13" w14:paraId="0CA3103C" w14:textId="77777777" w:rsidTr="007C33B1">
        <w:trPr>
          <w:gridAfter w:val="1"/>
          <w:wAfter w:w="8" w:type="dxa"/>
          <w:trHeight w:val="780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47A3" w14:textId="77777777" w:rsidR="00CF5B13" w:rsidRDefault="00000000">
            <w:r>
              <w:lastRenderedPageBreak/>
              <w:t>Decisions Made: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14AE" w14:textId="77777777" w:rsidR="00CF5B13" w:rsidRDefault="00000000">
            <w:r>
              <w:t>• Agreed to implement changes based on feedback received.</w:t>
            </w:r>
          </w:p>
        </w:tc>
      </w:tr>
      <w:tr w:rsidR="007C33B1" w14:paraId="4F3920E4" w14:textId="77777777" w:rsidTr="007C33B1">
        <w:trPr>
          <w:gridAfter w:val="1"/>
          <w:wAfter w:w="8" w:type="dxa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116437" w14:textId="77777777" w:rsidR="007C33B1" w:rsidRDefault="007C33B1" w:rsidP="007C33B1"/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E831F" w14:textId="77777777" w:rsidR="007C33B1" w:rsidRDefault="007C33B1" w:rsidP="007C33B1"/>
        </w:tc>
      </w:tr>
      <w:tr w:rsidR="007C33B1" w14:paraId="45EA174E" w14:textId="74E5BD88" w:rsidTr="007C33B1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8" w:type="dxa"/>
          <w:trHeight w:val="100"/>
        </w:trPr>
        <w:tc>
          <w:tcPr>
            <w:tcW w:w="43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5F9A98B" w14:textId="77777777" w:rsidR="007C33B1" w:rsidRDefault="007C33B1"/>
        </w:tc>
        <w:tc>
          <w:tcPr>
            <w:tcW w:w="43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A4FDB9" w14:textId="77777777" w:rsidR="007C33B1" w:rsidRDefault="007C33B1"/>
        </w:tc>
      </w:tr>
      <w:tr w:rsidR="00CF5B13" w14:paraId="78D5200A" w14:textId="77777777" w:rsidTr="00570E78">
        <w:trPr>
          <w:gridAfter w:val="1"/>
          <w:wAfter w:w="8" w:type="dxa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8A0A" w14:textId="77777777" w:rsidR="00CF5B13" w:rsidRDefault="00000000">
            <w:r>
              <w:t>Action Items:</w:t>
            </w:r>
          </w:p>
        </w:tc>
        <w:tc>
          <w:tcPr>
            <w:tcW w:w="43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667CF8" w14:textId="0EE1307C" w:rsidR="00CF5B13" w:rsidRDefault="00570E7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00DBCF1" wp14:editId="79DDEAC1">
                      <wp:simplePos x="0" y="0"/>
                      <wp:positionH relativeFrom="column">
                        <wp:posOffset>-58880</wp:posOffset>
                      </wp:positionH>
                      <wp:positionV relativeFrom="paragraph">
                        <wp:posOffset>491420</wp:posOffset>
                      </wp:positionV>
                      <wp:extent cx="2764800" cy="10080"/>
                      <wp:effectExtent l="38100" t="38100" r="41910" b="41275"/>
                      <wp:wrapNone/>
                      <wp:docPr id="883019795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480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F5A1AE" id="Ink 1" o:spid="_x0000_s1026" type="#_x0000_t75" style="position:absolute;margin-left:-5.35pt;margin-top:38pt;width:219.1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">
                      <v:imagedata r:id="rId11" o:title=""/>
                    </v:shape>
                  </w:pict>
                </mc:Fallback>
              </mc:AlternateContent>
            </w:r>
            <w:r w:rsidR="00000000">
              <w:t>1. Incorporate feedback into the product design. Responsible: All team members.</w:t>
            </w:r>
          </w:p>
        </w:tc>
      </w:tr>
    </w:tbl>
    <w:p w14:paraId="233B19B1" w14:textId="4D1E0DF6" w:rsidR="00CF5B13" w:rsidRDefault="00570E78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0A8783" wp14:editId="2784E0BA">
                <wp:simplePos x="0" y="0"/>
                <wp:positionH relativeFrom="column">
                  <wp:posOffset>6970480</wp:posOffset>
                </wp:positionH>
                <wp:positionV relativeFrom="paragraph">
                  <wp:posOffset>-31000</wp:posOffset>
                </wp:positionV>
                <wp:extent cx="360" cy="360"/>
                <wp:effectExtent l="38100" t="38100" r="38100" b="38100"/>
                <wp:wrapNone/>
                <wp:docPr id="4824995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E274" id="Ink 1" o:spid="_x0000_s1026" type="#_x0000_t75" style="position:absolute;margin-left:548.15pt;margin-top:-3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">
                <v:imagedata r:id="rId9" o:title=""/>
              </v:shape>
            </w:pict>
          </mc:Fallback>
        </mc:AlternateContent>
      </w:r>
      <w:r w:rsidR="00000000">
        <w:t>Meeting 8 Details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5B13" w14:paraId="5C6AC40B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7118" w14:textId="77777777" w:rsidR="00CF5B13" w:rsidRDefault="00000000" w:rsidP="007C33B1">
            <w:r>
              <w:t>Date: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7EBC" w14:textId="4E6B6B79" w:rsidR="00CF5B13" w:rsidRDefault="00CF21E6" w:rsidP="007C33B1">
            <w:r>
              <w:t>12</w:t>
            </w:r>
            <w:r w:rsidR="00000000">
              <w:t>/1</w:t>
            </w:r>
            <w:r>
              <w:t>0</w:t>
            </w:r>
            <w:r w:rsidR="00000000">
              <w:t>/2024</w:t>
            </w:r>
          </w:p>
        </w:tc>
      </w:tr>
      <w:tr w:rsidR="00CF5B13" w14:paraId="1465BA63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BA5C" w14:textId="77777777" w:rsidR="00CF5B13" w:rsidRDefault="00000000" w:rsidP="007C33B1">
            <w:r>
              <w:t>Time: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FF2A" w14:textId="55101088" w:rsidR="00CF5B13" w:rsidRDefault="00CF21E6" w:rsidP="007C33B1">
            <w:r>
              <w:t>9 pm</w:t>
            </w:r>
          </w:p>
        </w:tc>
      </w:tr>
      <w:tr w:rsidR="00CF5B13" w14:paraId="7D8B56FB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306C" w14:textId="77777777" w:rsidR="00CF5B13" w:rsidRDefault="00000000" w:rsidP="007C33B1">
            <w:r>
              <w:t>Location: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6B82" w14:textId="6502124A" w:rsidR="00CF5B13" w:rsidRDefault="00CF21E6" w:rsidP="007C33B1">
            <w:r>
              <w:t>online</w:t>
            </w:r>
            <w:r w:rsidR="00000000">
              <w:t xml:space="preserve"> Meeting</w:t>
            </w:r>
          </w:p>
        </w:tc>
      </w:tr>
      <w:tr w:rsidR="00CF5B13" w14:paraId="2FC8D02F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C5A8" w14:textId="77777777" w:rsidR="00CF5B13" w:rsidRDefault="00000000" w:rsidP="007C33B1">
            <w:r>
              <w:t>Attendees: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9C38" w14:textId="77777777" w:rsidR="00CF5B13" w:rsidRDefault="00000000" w:rsidP="007C33B1">
            <w:r>
              <w:t>- Fazila Qurban Ali</w:t>
            </w:r>
            <w:r>
              <w:br/>
              <w:t>- Gurnoor Kaur</w:t>
            </w:r>
            <w:r>
              <w:br/>
              <w:t>- Harmandeep Singh</w:t>
            </w:r>
            <w:r>
              <w:br/>
              <w:t>- Krishitaa Purusothaman</w:t>
            </w:r>
            <w:r>
              <w:br/>
              <w:t>- Mohamed Bilal Naeem</w:t>
            </w:r>
            <w:r>
              <w:br/>
              <w:t>- Ninh Duy Huynh</w:t>
            </w:r>
          </w:p>
        </w:tc>
      </w:tr>
      <w:tr w:rsidR="00CF5B13" w14:paraId="7C5AD028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6B9F" w14:textId="77777777" w:rsidR="00CF5B13" w:rsidRDefault="00000000" w:rsidP="007C33B1">
            <w:r>
              <w:t>Discussion Summary: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96B7" w14:textId="77777777" w:rsidR="00CF5B13" w:rsidRDefault="00000000" w:rsidP="007C33B1">
            <w:r>
              <w:t>1. Merging all branches into the main branch.</w:t>
            </w:r>
            <w:r>
              <w:br/>
              <w:t>2. Resolving conflicts and handling errors after merging.</w:t>
            </w:r>
          </w:p>
        </w:tc>
      </w:tr>
      <w:tr w:rsidR="00CF5B13" w14:paraId="5E02A13D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7B07" w14:textId="77777777" w:rsidR="00CF5B13" w:rsidRDefault="00000000" w:rsidP="007C33B1">
            <w:r>
              <w:t>Agenda Items: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95FC" w14:textId="77777777" w:rsidR="00CF5B13" w:rsidRDefault="00000000" w:rsidP="007C33B1">
            <w:r>
              <w:t>1. Final Merge:</w:t>
            </w:r>
            <w:r>
              <w:br/>
              <w:t>Merged all branches into the main branch.</w:t>
            </w:r>
            <w:r>
              <w:br/>
              <w:t>2. Conflict Resolution:</w:t>
            </w:r>
            <w:r>
              <w:br/>
              <w:t>Resolved multiple conflicts and errors encountered after the merge.</w:t>
            </w:r>
          </w:p>
        </w:tc>
      </w:tr>
      <w:tr w:rsidR="00CF5B13" w14:paraId="5D9B6CA8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7FF2" w14:textId="77777777" w:rsidR="00CF5B13" w:rsidRDefault="00000000" w:rsidP="007C33B1">
            <w:r>
              <w:t>Decisions Made: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824" w14:textId="77777777" w:rsidR="00CF5B13" w:rsidRDefault="00000000" w:rsidP="007C33B1">
            <w:r>
              <w:t>• Final merge completed, but several errors required further resolution.</w:t>
            </w:r>
          </w:p>
        </w:tc>
      </w:tr>
      <w:tr w:rsidR="00CF5B13" w14:paraId="5BAF13D4" w14:textId="77777777" w:rsidTr="007C33B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FFC" w14:textId="77777777" w:rsidR="00CF5B13" w:rsidRDefault="00000000" w:rsidP="007C33B1">
            <w:r>
              <w:t>Action Items: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400D" w14:textId="77777777" w:rsidR="00CF5B13" w:rsidRDefault="00000000" w:rsidP="007C33B1">
            <w:r>
              <w:t>1. Address errors post-merge and test the final product. Responsible: All team members.</w:t>
            </w:r>
          </w:p>
        </w:tc>
      </w:tr>
      <w:tr w:rsidR="007C33B1" w14:paraId="5A86D985" w14:textId="77777777" w:rsidTr="007C33B1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4320" w:type="dxa"/>
          <w:trHeight w:val="100"/>
        </w:trPr>
        <w:tc>
          <w:tcPr>
            <w:tcW w:w="4320" w:type="dxa"/>
            <w:tcBorders>
              <w:top w:val="single" w:sz="4" w:space="0" w:color="auto"/>
            </w:tcBorders>
          </w:tcPr>
          <w:p w14:paraId="73C4A8A6" w14:textId="77777777" w:rsidR="007C33B1" w:rsidRDefault="007C33B1" w:rsidP="007C33B1"/>
        </w:tc>
      </w:tr>
    </w:tbl>
    <w:p w14:paraId="4E447FF5" w14:textId="48D29CC6" w:rsidR="005154C3" w:rsidRDefault="005154C3" w:rsidP="005154C3">
      <w:pPr>
        <w:pStyle w:val="Heading1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EDAD2D" wp14:editId="1D1962A7">
                <wp:simplePos x="0" y="0"/>
                <wp:positionH relativeFrom="column">
                  <wp:posOffset>6970480</wp:posOffset>
                </wp:positionH>
                <wp:positionV relativeFrom="paragraph">
                  <wp:posOffset>-31000</wp:posOffset>
                </wp:positionV>
                <wp:extent cx="360" cy="360"/>
                <wp:effectExtent l="38100" t="38100" r="38100" b="38100"/>
                <wp:wrapNone/>
                <wp:docPr id="151732784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ED93A" id="Ink 1" o:spid="_x0000_s1026" type="#_x0000_t75" style="position:absolute;margin-left:548.15pt;margin-top:-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">
                <v:imagedata r:id="rId9" o:title=""/>
              </v:shape>
            </w:pict>
          </mc:Fallback>
        </mc:AlternateContent>
      </w:r>
      <w:r>
        <w:t xml:space="preserve">Meeting </w:t>
      </w:r>
      <w:r>
        <w:t>9</w:t>
      </w:r>
      <w:r>
        <w:t xml:space="preserve"> Details</w:t>
      </w:r>
    </w:p>
    <w:p w14:paraId="084EB363" w14:textId="77777777" w:rsidR="005154C3" w:rsidRDefault="005154C3" w:rsidP="00515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n-GB"/>
        </w:rPr>
      </w:pPr>
    </w:p>
    <w:tbl>
      <w:tblPr>
        <w:tblW w:w="9340" w:type="dxa"/>
        <w:tblInd w:w="-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0"/>
        <w:gridCol w:w="4980"/>
      </w:tblGrid>
      <w:tr w:rsidR="00833764" w14:paraId="6EE83534" w14:textId="49C96BD1" w:rsidTr="00833764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4360" w:type="dxa"/>
          </w:tcPr>
          <w:p w14:paraId="56B0F00A" w14:textId="77777777" w:rsidR="00833764" w:rsidRDefault="00833764" w:rsidP="00833764">
            <w:p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  <w:t>Meeting 9 Details</w:t>
            </w: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br/>
            </w:r>
            <w:r w:rsidRPr="005154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  <w:t>Date:</w:t>
            </w:r>
          </w:p>
          <w:p w14:paraId="4830BFFD" w14:textId="77777777" w:rsidR="00833764" w:rsidRDefault="00833764" w:rsidP="00833764">
            <w:p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  <w:t>Time:</w:t>
            </w:r>
          </w:p>
          <w:p w14:paraId="3F31A733" w14:textId="57BA3EEA" w:rsidR="00833764" w:rsidRDefault="00833764" w:rsidP="00833764">
            <w:p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  <w:t>Location:</w:t>
            </w:r>
          </w:p>
        </w:tc>
        <w:tc>
          <w:tcPr>
            <w:tcW w:w="4980" w:type="dxa"/>
          </w:tcPr>
          <w:p w14:paraId="02EF3988" w14:textId="77777777" w:rsidR="00833764" w:rsidRDefault="008337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</w:p>
          <w:p w14:paraId="4F3A1973" w14:textId="77777777" w:rsidR="00833764" w:rsidRDefault="00833764" w:rsidP="00833764">
            <w:pPr>
              <w:spacing w:before="100" w:beforeAutospacing="1" w:after="100" w:afterAutospacing="1" w:line="240" w:lineRule="auto"/>
              <w:ind w:left="113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13/10/2024</w:t>
            </w: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br/>
              <w:t>2:00 PM</w:t>
            </w: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br/>
              <w:t>Online Meeting</w:t>
            </w:r>
          </w:p>
        </w:tc>
      </w:tr>
      <w:tr w:rsidR="00833764" w14:paraId="38902555" w14:textId="490F578E" w:rsidTr="00833764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4360" w:type="dxa"/>
          </w:tcPr>
          <w:p w14:paraId="5A062396" w14:textId="2313A468" w:rsidR="00833764" w:rsidRPr="005154C3" w:rsidRDefault="00833764" w:rsidP="00833764">
            <w:p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  <w:t>Attendees:</w:t>
            </w:r>
          </w:p>
        </w:tc>
        <w:tc>
          <w:tcPr>
            <w:tcW w:w="4980" w:type="dxa"/>
          </w:tcPr>
          <w:p w14:paraId="422B71CA" w14:textId="77777777" w:rsidR="00833764" w:rsidRPr="005154C3" w:rsidRDefault="00833764" w:rsidP="00833764">
            <w:pPr>
              <w:spacing w:before="100" w:beforeAutospacing="1" w:after="100" w:afterAutospacing="1" w:line="240" w:lineRule="auto"/>
              <w:ind w:left="11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</w:p>
          <w:p w14:paraId="1B1A1F9F" w14:textId="77777777" w:rsidR="00833764" w:rsidRPr="005154C3" w:rsidRDefault="00833764" w:rsidP="0083376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 xml:space="preserve">Fazila </w:t>
            </w:r>
            <w:proofErr w:type="spellStart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Qurban</w:t>
            </w:r>
            <w:proofErr w:type="spellEnd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 xml:space="preserve"> Ali</w:t>
            </w:r>
          </w:p>
          <w:p w14:paraId="543BD028" w14:textId="77777777" w:rsidR="00833764" w:rsidRPr="005154C3" w:rsidRDefault="00833764" w:rsidP="0083376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proofErr w:type="spellStart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Gurnoor</w:t>
            </w:r>
            <w:proofErr w:type="spellEnd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 xml:space="preserve"> Kaur</w:t>
            </w:r>
          </w:p>
          <w:p w14:paraId="15AD6D9E" w14:textId="77777777" w:rsidR="00833764" w:rsidRPr="005154C3" w:rsidRDefault="00833764" w:rsidP="0083376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proofErr w:type="spellStart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Harmandeep</w:t>
            </w:r>
            <w:proofErr w:type="spellEnd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 xml:space="preserve"> Singh</w:t>
            </w:r>
          </w:p>
          <w:p w14:paraId="39530D22" w14:textId="77777777" w:rsidR="00833764" w:rsidRPr="005154C3" w:rsidRDefault="00833764" w:rsidP="0083376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proofErr w:type="spellStart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Krishitaa</w:t>
            </w:r>
            <w:proofErr w:type="spellEnd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proofErr w:type="spellStart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Purusothaman</w:t>
            </w:r>
            <w:proofErr w:type="spellEnd"/>
          </w:p>
          <w:p w14:paraId="422B96CF" w14:textId="77777777" w:rsidR="00833764" w:rsidRPr="005154C3" w:rsidRDefault="00833764" w:rsidP="0083376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Mohamed Bilal Naeem</w:t>
            </w:r>
          </w:p>
          <w:p w14:paraId="6C9ED12D" w14:textId="1D456BA7" w:rsidR="00833764" w:rsidRPr="005154C3" w:rsidRDefault="00833764" w:rsidP="0083376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proofErr w:type="spellStart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Ninh</w:t>
            </w:r>
            <w:proofErr w:type="spellEnd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proofErr w:type="spellStart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Duy</w:t>
            </w:r>
            <w:proofErr w:type="spellEnd"/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 xml:space="preserve"> Huynh</w:t>
            </w:r>
          </w:p>
        </w:tc>
      </w:tr>
      <w:tr w:rsidR="00833764" w14:paraId="145CE43A" w14:textId="74479D3A" w:rsidTr="00833764">
        <w:tblPrEx>
          <w:tblCellMar>
            <w:top w:w="0" w:type="dxa"/>
            <w:bottom w:w="0" w:type="dxa"/>
          </w:tblCellMar>
        </w:tblPrEx>
        <w:trPr>
          <w:trHeight w:val="1900"/>
        </w:trPr>
        <w:tc>
          <w:tcPr>
            <w:tcW w:w="4360" w:type="dxa"/>
          </w:tcPr>
          <w:p w14:paraId="4CBA1C41" w14:textId="77777777" w:rsidR="00833764" w:rsidRPr="005154C3" w:rsidRDefault="00833764" w:rsidP="00833764">
            <w:p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  <w:t>Discussion Summary:</w:t>
            </w:r>
          </w:p>
          <w:p w14:paraId="5C0A5B49" w14:textId="6138F679" w:rsidR="00833764" w:rsidRPr="005154C3" w:rsidRDefault="00833764" w:rsidP="0083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</w:p>
        </w:tc>
        <w:tc>
          <w:tcPr>
            <w:tcW w:w="4980" w:type="dxa"/>
          </w:tcPr>
          <w:p w14:paraId="79985335" w14:textId="77777777" w:rsidR="00833764" w:rsidRDefault="008337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</w:p>
          <w:p w14:paraId="34A6DD46" w14:textId="77777777" w:rsidR="00833764" w:rsidRPr="005154C3" w:rsidRDefault="00833764" w:rsidP="0083376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Preparation for final submission.</w:t>
            </w:r>
          </w:p>
          <w:p w14:paraId="00839C9A" w14:textId="77777777" w:rsidR="00833764" w:rsidRPr="005154C3" w:rsidRDefault="00833764" w:rsidP="0083376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Merging all created Docker files.</w:t>
            </w:r>
          </w:p>
          <w:p w14:paraId="541B6F13" w14:textId="77777777" w:rsidR="00833764" w:rsidRPr="005154C3" w:rsidRDefault="00833764" w:rsidP="0083376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Sorting user stories.</w:t>
            </w:r>
          </w:p>
          <w:p w14:paraId="7A67C25D" w14:textId="3B810F69" w:rsidR="00833764" w:rsidRPr="005154C3" w:rsidRDefault="00833764" w:rsidP="0083376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Preparing necessary documentation</w:t>
            </w:r>
          </w:p>
        </w:tc>
      </w:tr>
      <w:tr w:rsidR="00833764" w14:paraId="4BFE7512" w14:textId="7E5FD3DF" w:rsidTr="00833764">
        <w:tblPrEx>
          <w:tblCellMar>
            <w:top w:w="0" w:type="dxa"/>
            <w:bottom w:w="0" w:type="dxa"/>
          </w:tblCellMar>
        </w:tblPrEx>
        <w:trPr>
          <w:trHeight w:val="1780"/>
        </w:trPr>
        <w:tc>
          <w:tcPr>
            <w:tcW w:w="4360" w:type="dxa"/>
          </w:tcPr>
          <w:p w14:paraId="10DF48FA" w14:textId="77777777" w:rsidR="00833764" w:rsidRPr="005154C3" w:rsidRDefault="00833764" w:rsidP="00833764">
            <w:p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  <w:t>Agenda Items:</w:t>
            </w:r>
          </w:p>
          <w:p w14:paraId="02673239" w14:textId="3FBF14B4" w:rsidR="00833764" w:rsidRPr="005154C3" w:rsidRDefault="00833764" w:rsidP="0083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.</w:t>
            </w:r>
          </w:p>
        </w:tc>
        <w:tc>
          <w:tcPr>
            <w:tcW w:w="4980" w:type="dxa"/>
          </w:tcPr>
          <w:p w14:paraId="43591F6B" w14:textId="77777777" w:rsidR="00833764" w:rsidRDefault="008337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</w:p>
          <w:p w14:paraId="1603AC75" w14:textId="77777777" w:rsidR="00833764" w:rsidRPr="005154C3" w:rsidRDefault="00833764" w:rsidP="0083376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Final Submission Preparation.</w:t>
            </w:r>
          </w:p>
          <w:p w14:paraId="25FBCED6" w14:textId="77777777" w:rsidR="00833764" w:rsidRPr="005154C3" w:rsidRDefault="00833764" w:rsidP="0083376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Docker Merging.</w:t>
            </w:r>
          </w:p>
          <w:p w14:paraId="483AA269" w14:textId="77777777" w:rsidR="00833764" w:rsidRPr="005154C3" w:rsidRDefault="00833764" w:rsidP="0083376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User Stories Sorting.</w:t>
            </w:r>
          </w:p>
          <w:p w14:paraId="3D500EEB" w14:textId="0C75789B" w:rsidR="00833764" w:rsidRPr="005154C3" w:rsidRDefault="00833764" w:rsidP="0083376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Documentation</w:t>
            </w:r>
          </w:p>
        </w:tc>
      </w:tr>
      <w:tr w:rsidR="00833764" w14:paraId="0D71E5E1" w14:textId="0602DA45" w:rsidTr="00833764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4360" w:type="dxa"/>
          </w:tcPr>
          <w:p w14:paraId="5EECF4AB" w14:textId="77777777" w:rsidR="00833764" w:rsidRPr="005154C3" w:rsidRDefault="00833764" w:rsidP="00833764">
            <w:p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  <w:t>Decisions Made:</w:t>
            </w:r>
          </w:p>
          <w:p w14:paraId="758BC0D7" w14:textId="26EED1C2" w:rsidR="00833764" w:rsidRPr="005154C3" w:rsidRDefault="00833764" w:rsidP="0083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</w:p>
        </w:tc>
        <w:tc>
          <w:tcPr>
            <w:tcW w:w="4980" w:type="dxa"/>
          </w:tcPr>
          <w:p w14:paraId="56007F9E" w14:textId="77777777" w:rsidR="00833764" w:rsidRDefault="008337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</w:p>
          <w:p w14:paraId="32F1C9CE" w14:textId="77777777" w:rsidR="00833764" w:rsidRPr="005154C3" w:rsidRDefault="00833764" w:rsidP="0083376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Completed the merge of all Docker files.</w:t>
            </w:r>
          </w:p>
          <w:p w14:paraId="00D7C4DF" w14:textId="77777777" w:rsidR="00833764" w:rsidRPr="005154C3" w:rsidRDefault="00833764" w:rsidP="0083376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Finalized and sorted all user stories.</w:t>
            </w:r>
          </w:p>
          <w:p w14:paraId="367C34C0" w14:textId="70A85B1A" w:rsidR="00833764" w:rsidRPr="005154C3" w:rsidRDefault="00833764" w:rsidP="0083376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10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Prepared and finalized necessary documents for submission.</w:t>
            </w:r>
          </w:p>
        </w:tc>
      </w:tr>
      <w:tr w:rsidR="00833764" w14:paraId="521458BA" w14:textId="77777777" w:rsidTr="00833764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9340" w:type="dxa"/>
            <w:gridSpan w:val="2"/>
          </w:tcPr>
          <w:p w14:paraId="239F5733" w14:textId="77777777" w:rsidR="00833764" w:rsidRPr="005154C3" w:rsidRDefault="00833764" w:rsidP="00833764">
            <w:p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  <w:lastRenderedPageBreak/>
              <w:t>Action Items:</w:t>
            </w:r>
          </w:p>
          <w:p w14:paraId="6F816533" w14:textId="77777777" w:rsidR="00833764" w:rsidRPr="005154C3" w:rsidRDefault="00833764" w:rsidP="00833764">
            <w:p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AU" w:eastAsia="en-GB"/>
              </w:rPr>
            </w:pPr>
            <w:r w:rsidRPr="005154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 w:eastAsia="en-GB"/>
              </w:rPr>
              <w:t>Final review of documents and submission. Responsible: All team members.</w:t>
            </w:r>
          </w:p>
        </w:tc>
      </w:tr>
    </w:tbl>
    <w:p w14:paraId="66989570" w14:textId="77777777" w:rsidR="005C5C05" w:rsidRDefault="005C5C05"/>
    <w:sectPr w:rsidR="005C5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216ADE"/>
    <w:multiLevelType w:val="multilevel"/>
    <w:tmpl w:val="26AE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73305"/>
    <w:multiLevelType w:val="multilevel"/>
    <w:tmpl w:val="FF24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4386A"/>
    <w:multiLevelType w:val="multilevel"/>
    <w:tmpl w:val="CEBED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1FB2278"/>
    <w:multiLevelType w:val="multilevel"/>
    <w:tmpl w:val="1CBE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85EF6"/>
    <w:multiLevelType w:val="multilevel"/>
    <w:tmpl w:val="BB56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296860">
    <w:abstractNumId w:val="8"/>
  </w:num>
  <w:num w:numId="2" w16cid:durableId="866676392">
    <w:abstractNumId w:val="6"/>
  </w:num>
  <w:num w:numId="3" w16cid:durableId="799491435">
    <w:abstractNumId w:val="5"/>
  </w:num>
  <w:num w:numId="4" w16cid:durableId="1558777392">
    <w:abstractNumId w:val="4"/>
  </w:num>
  <w:num w:numId="5" w16cid:durableId="1422216924">
    <w:abstractNumId w:val="7"/>
  </w:num>
  <w:num w:numId="6" w16cid:durableId="1989943265">
    <w:abstractNumId w:val="3"/>
  </w:num>
  <w:num w:numId="7" w16cid:durableId="2003897541">
    <w:abstractNumId w:val="2"/>
  </w:num>
  <w:num w:numId="8" w16cid:durableId="1954945990">
    <w:abstractNumId w:val="1"/>
  </w:num>
  <w:num w:numId="9" w16cid:durableId="1559902515">
    <w:abstractNumId w:val="0"/>
  </w:num>
  <w:num w:numId="10" w16cid:durableId="664014701">
    <w:abstractNumId w:val="12"/>
  </w:num>
  <w:num w:numId="11" w16cid:durableId="176164419">
    <w:abstractNumId w:val="13"/>
  </w:num>
  <w:num w:numId="12" w16cid:durableId="1512332959">
    <w:abstractNumId w:val="11"/>
  </w:num>
  <w:num w:numId="13" w16cid:durableId="880674370">
    <w:abstractNumId w:val="9"/>
  </w:num>
  <w:num w:numId="14" w16cid:durableId="824051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6A0"/>
    <w:rsid w:val="0015074B"/>
    <w:rsid w:val="0029639D"/>
    <w:rsid w:val="00326F90"/>
    <w:rsid w:val="005154C3"/>
    <w:rsid w:val="00570E78"/>
    <w:rsid w:val="005C5C05"/>
    <w:rsid w:val="006852D5"/>
    <w:rsid w:val="007C33B1"/>
    <w:rsid w:val="00833764"/>
    <w:rsid w:val="0089480C"/>
    <w:rsid w:val="00AA1D8D"/>
    <w:rsid w:val="00B47730"/>
    <w:rsid w:val="00CB0664"/>
    <w:rsid w:val="00CF21E6"/>
    <w:rsid w:val="00CF5B13"/>
    <w:rsid w:val="00D159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35E15"/>
  <w14:defaultImageDpi w14:val="300"/>
  <w15:docId w15:val="{E10DB07A-DB0E-7047-A620-7315D2D0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1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apple-converted-space">
    <w:name w:val="apple-converted-space"/>
    <w:basedOn w:val="DefaultParagraphFont"/>
    <w:rsid w:val="0051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1:09:11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  <inkml:trace contextRef="#ctx0" brushRef="#br0" timeOffset="23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1:09:00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0:43:2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24575,'48'0'0,"23"0"0,25 0 0,-39 0 0,-1 0 0,-5 0 0,-2 0 0,39 0 0,-2 0 0,-24 0 0,2 0 0,-7 0 0,2 0 0,16 0 0,0 0 0,-16 0 0,-2 0 0,-1 0 0,0 0 0,0 0 0,0 0 0,3 0 0,2 0 0,8 0 0,1 0 0,5 0 0,1 0 0,3 0 0,0 0 0,0 0 0,-2 0 0,-4 0 0,-2 0 0,-2 0 0,0 0 0,0 0 0,-1 0 0,0 0 0,1 0 0,1 0 0,0 0 0,3-3 0,0 0 0,0 0 0,0 0 0,1-1 0,-1 1 0,1 0 0,-1 1 0,0 2 0,0 0 0,-1 0 0,1 0 0,0 0 0,0 0 0,-3 0 0,-1 0 0,-4 0 0,-1 0 0,-4 0 0,-2 0 0,-5 0 0,-1 0 0,-1 0 0,1 0 0,-1 0 0,1 0 0,0 0 0,1 0 0,5 0 0,0 0 0,2 0 0,1 0 0,3 0 0,2 0 0,2 0 0,1 0 0,2 0 0,0 0 0,2 0 0,0 0 0,-2 0 0,-1 0 0,-1 0 0,-1 0 0,-2 0 0,-2 0 0,-6 0 0,-2 0 0,-2 0 0,0 0 0,11 0 0,-1 0 0,34 0 0,-36 0 0,0 0 0,22 0 0,-2 0 0,-8 0 0,-4 0 0,-1 0 0,3 0 0,-1 0 0,-1 0 0,8 0 0,4 0 0,7 0 0,-2 0 0,-8 0 0,-7 0 0,-7 3 0,-9 1 0,-12 2 0,-7 1 0,-11-3 0,-12-1 0,-7-3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0:43:28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7:38:58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Gurnoor Kaur .</cp:lastModifiedBy>
  <cp:revision>7</cp:revision>
  <dcterms:created xsi:type="dcterms:W3CDTF">2013-12-23T23:15:00Z</dcterms:created>
  <dcterms:modified xsi:type="dcterms:W3CDTF">2024-10-13T07:43:00Z</dcterms:modified>
  <cp:category/>
</cp:coreProperties>
</file>